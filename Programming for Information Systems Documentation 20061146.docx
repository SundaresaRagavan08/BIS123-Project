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33DA9" w14:textId="391BAF96" w:rsidR="0095307D" w:rsidRPr="00A921A3" w:rsidRDefault="00000000" w:rsidP="00B97473">
      <w:pPr>
        <w:pStyle w:val="Title"/>
        <w:pBdr>
          <w:bottom w:val="none" w:sz="0" w:space="0" w:color="auto"/>
        </w:pBdr>
        <w:rPr>
          <w:color w:val="auto"/>
        </w:rPr>
      </w:pPr>
      <w:proofErr w:type="spellStart"/>
      <w:r w:rsidRPr="00A921A3">
        <w:rPr>
          <w:color w:val="auto"/>
        </w:rPr>
        <w:t>KnowledgeQ</w:t>
      </w:r>
      <w:proofErr w:type="spellEnd"/>
      <w:r w:rsidR="00B97473">
        <w:rPr>
          <w:color w:val="auto"/>
        </w:rPr>
        <w:t xml:space="preserve"> - </w:t>
      </w:r>
      <w:r w:rsidR="00B97473" w:rsidRPr="00B97473">
        <w:rPr>
          <w:color w:val="auto"/>
        </w:rPr>
        <w:t>Empowering Minds, Anytime, Anywhere.</w:t>
      </w:r>
    </w:p>
    <w:p w14:paraId="76A1673D" w14:textId="77777777" w:rsidR="0095307D" w:rsidRDefault="00000000">
      <w:pPr>
        <w:pStyle w:val="Heading1"/>
      </w:pPr>
      <w:r w:rsidRPr="00A921A3">
        <w:rPr>
          <w:color w:val="auto"/>
        </w:rPr>
        <w:t>Description</w:t>
      </w:r>
      <w:r>
        <w:t>:</w:t>
      </w:r>
    </w:p>
    <w:p w14:paraId="70A44D59" w14:textId="10F76BC3" w:rsidR="001B787F" w:rsidRDefault="00AD1C7A" w:rsidP="00AD1C7A">
      <w:pPr>
        <w:rPr>
          <w:lang w:val="en-IN"/>
        </w:rPr>
      </w:pPr>
      <w:proofErr w:type="spellStart"/>
      <w:r w:rsidRPr="00AD1C7A">
        <w:rPr>
          <w:lang w:val="en-IN"/>
        </w:rPr>
        <w:t>KnowledgeQ</w:t>
      </w:r>
      <w:proofErr w:type="spellEnd"/>
      <w:r w:rsidRPr="00AD1C7A">
        <w:rPr>
          <w:lang w:val="en-IN"/>
        </w:rPr>
        <w:t xml:space="preserve"> Interactive Consultancy Services Private Limited, based in Coimbatore, India, is a versatile technology and software solutions provider. </w:t>
      </w:r>
      <w:r w:rsidR="001B787F">
        <w:rPr>
          <w:lang w:val="en-IN"/>
        </w:rPr>
        <w:t>Established in 2007,</w:t>
      </w:r>
      <w:r w:rsidRPr="00AD1C7A">
        <w:rPr>
          <w:lang w:val="en-IN"/>
        </w:rPr>
        <w:t xml:space="preserve"> </w:t>
      </w:r>
      <w:proofErr w:type="spellStart"/>
      <w:r w:rsidR="001B787F">
        <w:rPr>
          <w:lang w:val="en-IN"/>
        </w:rPr>
        <w:t>KnowledgeQ</w:t>
      </w:r>
      <w:proofErr w:type="spellEnd"/>
      <w:r w:rsidR="001B787F">
        <w:rPr>
          <w:lang w:val="en-IN"/>
        </w:rPr>
        <w:t xml:space="preserve"> has consistently delivered innovative and high-quality solutions across diverse fields including E-learning, Media Design, Software Development, Quality Assurance &amp; Testing, Artificial Intelligence, IoT &amp; Embedded Systems, Web Hosting. With over 17 years of expertise, our client-focused approach and adoption of advanced technologies allow us to continually surpass client expectations.</w:t>
      </w:r>
    </w:p>
    <w:p w14:paraId="2902901D" w14:textId="4FB12A9C" w:rsidR="0095307D" w:rsidRDefault="00000000">
      <w:r>
        <w:br/>
      </w:r>
      <w:r w:rsidRPr="00A921A3">
        <w:rPr>
          <w:b/>
          <w:bCs/>
        </w:rPr>
        <w:t>Website:</w:t>
      </w:r>
      <w:r>
        <w:t xml:space="preserve"> https://knowledgeq.com/</w:t>
      </w:r>
    </w:p>
    <w:p w14:paraId="625F733D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t>1. Objective:</w:t>
      </w:r>
    </w:p>
    <w:p w14:paraId="02D4C8AD" w14:textId="77777777" w:rsidR="0095307D" w:rsidRDefault="00000000">
      <w:r>
        <w:t>To build a centralized platform for managing service domains, client engagements, projects, internal team collaboration, and innovation initiatives. The portal will also serve as a resource hub for employees and a reporting tool for management.</w:t>
      </w:r>
    </w:p>
    <w:p w14:paraId="38233C56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t>2. Roles:</w:t>
      </w:r>
    </w:p>
    <w:p w14:paraId="3ACE7E85" w14:textId="77777777" w:rsidR="0095307D" w:rsidRDefault="00000000">
      <w:r>
        <w:t>1. Admin – Superuser with access to manage users, domains, projects, and analytics.</w:t>
      </w:r>
    </w:p>
    <w:p w14:paraId="1ED8858B" w14:textId="77777777" w:rsidR="0095307D" w:rsidRDefault="00000000">
      <w:r>
        <w:t>2. Employee/User – Can view, manage, or contribute to assigned projects, request resources, and update progress.</w:t>
      </w:r>
    </w:p>
    <w:p w14:paraId="7387D513" w14:textId="77777777" w:rsidR="0095307D" w:rsidRDefault="00000000">
      <w:r>
        <w:t>3. Client (Optional) – Can view their projects' progress, raise tickets, and collaborate on deliverables.</w:t>
      </w:r>
    </w:p>
    <w:p w14:paraId="3D0620DB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t>3. List of Pages:</w:t>
      </w:r>
    </w:p>
    <w:p w14:paraId="2F273B37" w14:textId="77777777" w:rsidR="0095307D" w:rsidRPr="00A921A3" w:rsidRDefault="00000000">
      <w:pPr>
        <w:pStyle w:val="Heading2"/>
        <w:rPr>
          <w:color w:val="auto"/>
        </w:rPr>
      </w:pPr>
      <w:r w:rsidRPr="00A921A3">
        <w:rPr>
          <w:color w:val="auto"/>
        </w:rPr>
        <w:t>3.1 Common Pages:</w:t>
      </w:r>
    </w:p>
    <w:p w14:paraId="0F1775AA" w14:textId="77777777" w:rsidR="0095307D" w:rsidRPr="00A921A3" w:rsidRDefault="00000000">
      <w:r>
        <w:t xml:space="preserve">Home Page: A responsive landing page for visitors with company overview, service </w:t>
      </w:r>
      <w:r w:rsidRPr="00A921A3">
        <w:t>highlights, contact info, and login redirect.</w:t>
      </w:r>
    </w:p>
    <w:p w14:paraId="1209B594" w14:textId="77777777" w:rsidR="0095307D" w:rsidRPr="00A921A3" w:rsidRDefault="00000000">
      <w:pPr>
        <w:pStyle w:val="Heading2"/>
        <w:rPr>
          <w:color w:val="auto"/>
        </w:rPr>
      </w:pPr>
      <w:r w:rsidRPr="00A921A3">
        <w:rPr>
          <w:color w:val="auto"/>
        </w:rPr>
        <w:t>3.2 Admin Pages:</w:t>
      </w:r>
    </w:p>
    <w:p w14:paraId="1987B8CC" w14:textId="77777777" w:rsidR="0095307D" w:rsidRDefault="00000000">
      <w:pPr>
        <w:pStyle w:val="ListBullet"/>
      </w:pPr>
      <w:r>
        <w:t>Login Page: Email and OTP-based authentication system.</w:t>
      </w:r>
    </w:p>
    <w:p w14:paraId="06C92F46" w14:textId="77777777" w:rsidR="0095307D" w:rsidRDefault="00000000">
      <w:pPr>
        <w:pStyle w:val="ListBullet"/>
      </w:pPr>
      <w:r>
        <w:lastRenderedPageBreak/>
        <w:t>Dashboard: Overview of company KPIs including Active Projects, Employee Count, Client Count, Service Utilization, and Project Status Summary.</w:t>
      </w:r>
    </w:p>
    <w:p w14:paraId="6F2736A4" w14:textId="77777777" w:rsidR="0095307D" w:rsidRDefault="00000000">
      <w:pPr>
        <w:pStyle w:val="ListBullet"/>
      </w:pPr>
      <w:r>
        <w:t>Users Management: List and manage employees, departments, and roles.</w:t>
      </w:r>
    </w:p>
    <w:p w14:paraId="4E6823D8" w14:textId="59D32EC2" w:rsidR="0095307D" w:rsidRDefault="00000000">
      <w:pPr>
        <w:pStyle w:val="ListBullet"/>
      </w:pPr>
      <w:r>
        <w:t>Overview: List of all ongoing</w:t>
      </w:r>
      <w:r w:rsidR="0083608B">
        <w:t xml:space="preserve"> </w:t>
      </w:r>
      <w:r>
        <w:t>and upcoming projects.</w:t>
      </w:r>
    </w:p>
    <w:p w14:paraId="0C33EF76" w14:textId="67DCDA59" w:rsidR="0095307D" w:rsidRDefault="00000000">
      <w:pPr>
        <w:pStyle w:val="ListBullet"/>
      </w:pPr>
      <w:r>
        <w:t>Create/Edit</w:t>
      </w:r>
      <w:r w:rsidR="0083608B">
        <w:t xml:space="preserve">: </w:t>
      </w:r>
      <w:r>
        <w:t>Admin can initiate new or update details.</w:t>
      </w:r>
    </w:p>
    <w:p w14:paraId="3F763B1D" w14:textId="77777777" w:rsidR="0095307D" w:rsidRDefault="00000000">
      <w:pPr>
        <w:pStyle w:val="ListBullet"/>
      </w:pPr>
      <w:r>
        <w:t>Service Domains: Manage domains like AI, IoT, QA, E-learning etc.</w:t>
      </w:r>
    </w:p>
    <w:p w14:paraId="35C698AF" w14:textId="77777777" w:rsidR="0095307D" w:rsidRDefault="00000000">
      <w:pPr>
        <w:pStyle w:val="ListBullet"/>
      </w:pPr>
      <w:r>
        <w:t>Reports: Generate reports on Project progress, Resource utilization, Billing &amp; Time Tracking, and Client Feedback.</w:t>
      </w:r>
    </w:p>
    <w:p w14:paraId="1EDC408D" w14:textId="77777777" w:rsidR="0095307D" w:rsidRPr="00A921A3" w:rsidRDefault="00000000">
      <w:pPr>
        <w:pStyle w:val="Heading2"/>
        <w:rPr>
          <w:color w:val="auto"/>
        </w:rPr>
      </w:pPr>
      <w:r w:rsidRPr="00A921A3">
        <w:rPr>
          <w:color w:val="auto"/>
        </w:rPr>
        <w:t>3.3 Employee/User Pages:</w:t>
      </w:r>
    </w:p>
    <w:p w14:paraId="02A525F0" w14:textId="77777777" w:rsidR="0095307D" w:rsidRDefault="00000000">
      <w:pPr>
        <w:pStyle w:val="ListBullet"/>
      </w:pPr>
      <w:r>
        <w:t>Register/Login</w:t>
      </w:r>
    </w:p>
    <w:p w14:paraId="14AD0AF5" w14:textId="77777777" w:rsidR="0095307D" w:rsidRDefault="00000000">
      <w:pPr>
        <w:pStyle w:val="ListBullet"/>
      </w:pPr>
      <w:r>
        <w:t>Dashboard</w:t>
      </w:r>
    </w:p>
    <w:p w14:paraId="4D8A1745" w14:textId="77777777" w:rsidR="0095307D" w:rsidRDefault="00000000">
      <w:pPr>
        <w:pStyle w:val="ListBullet"/>
      </w:pPr>
      <w:r>
        <w:t>My Projects</w:t>
      </w:r>
    </w:p>
    <w:p w14:paraId="45ABA0BC" w14:textId="77777777" w:rsidR="0095307D" w:rsidRDefault="00000000">
      <w:pPr>
        <w:pStyle w:val="ListBullet"/>
      </w:pPr>
      <w:r>
        <w:t>Knowledge Base</w:t>
      </w:r>
    </w:p>
    <w:p w14:paraId="64423100" w14:textId="77777777" w:rsidR="0095307D" w:rsidRDefault="00000000">
      <w:pPr>
        <w:pStyle w:val="ListBullet"/>
      </w:pPr>
      <w:r>
        <w:t>Profile Settings</w:t>
      </w:r>
    </w:p>
    <w:p w14:paraId="5A5EABA2" w14:textId="77777777" w:rsidR="0095307D" w:rsidRPr="00A921A3" w:rsidRDefault="00000000">
      <w:pPr>
        <w:pStyle w:val="Heading2"/>
        <w:rPr>
          <w:color w:val="auto"/>
        </w:rPr>
      </w:pPr>
      <w:r w:rsidRPr="00A921A3">
        <w:rPr>
          <w:color w:val="auto"/>
        </w:rPr>
        <w:t>3.4 Client Pages (Optional):</w:t>
      </w:r>
    </w:p>
    <w:p w14:paraId="7CEB4F7F" w14:textId="77777777" w:rsidR="0095307D" w:rsidRDefault="00000000">
      <w:pPr>
        <w:pStyle w:val="ListBullet"/>
      </w:pPr>
      <w:r>
        <w:t>Client Login</w:t>
      </w:r>
    </w:p>
    <w:p w14:paraId="6A55BFAF" w14:textId="77777777" w:rsidR="0095307D" w:rsidRDefault="00000000">
      <w:pPr>
        <w:pStyle w:val="ListBullet"/>
      </w:pPr>
      <w:r>
        <w:t>Project Dashboard</w:t>
      </w:r>
    </w:p>
    <w:p w14:paraId="76A782D9" w14:textId="77777777" w:rsidR="0095307D" w:rsidRDefault="00000000">
      <w:pPr>
        <w:pStyle w:val="ListBullet"/>
      </w:pPr>
      <w:r>
        <w:t>Raise Support Tickets</w:t>
      </w:r>
    </w:p>
    <w:p w14:paraId="1353BCB7" w14:textId="77777777" w:rsidR="0095307D" w:rsidRDefault="00000000">
      <w:pPr>
        <w:pStyle w:val="ListBullet"/>
      </w:pPr>
      <w:r>
        <w:t>Download Deliverables</w:t>
      </w:r>
    </w:p>
    <w:p w14:paraId="0E7B71F4" w14:textId="77777777" w:rsidR="0095307D" w:rsidRDefault="00000000">
      <w:pPr>
        <w:pStyle w:val="ListBullet"/>
      </w:pPr>
      <w:r>
        <w:t>Leave Feedback</w:t>
      </w:r>
    </w:p>
    <w:p w14:paraId="30CF5D55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t>4. Functional Highlights:</w:t>
      </w:r>
    </w:p>
    <w:p w14:paraId="1E3C487E" w14:textId="77777777" w:rsidR="0095307D" w:rsidRDefault="00000000">
      <w:pPr>
        <w:pStyle w:val="ListBullet"/>
      </w:pPr>
      <w:r>
        <w:t>Role-based access control</w:t>
      </w:r>
    </w:p>
    <w:p w14:paraId="09B5CF9C" w14:textId="77777777" w:rsidR="0095307D" w:rsidRDefault="00000000">
      <w:pPr>
        <w:pStyle w:val="ListBullet"/>
      </w:pPr>
      <w:r>
        <w:t>Real-time project tracking</w:t>
      </w:r>
    </w:p>
    <w:p w14:paraId="1EEA523D" w14:textId="77777777" w:rsidR="0095307D" w:rsidRDefault="00000000">
      <w:pPr>
        <w:pStyle w:val="ListBullet"/>
      </w:pPr>
      <w:r>
        <w:t>Modular service architecture</w:t>
      </w:r>
    </w:p>
    <w:p w14:paraId="1E61BB57" w14:textId="77777777" w:rsidR="0095307D" w:rsidRDefault="00000000">
      <w:pPr>
        <w:pStyle w:val="ListBullet"/>
      </w:pPr>
      <w:r>
        <w:t>Automated reminders &amp; alerts</w:t>
      </w:r>
    </w:p>
    <w:p w14:paraId="265CAF88" w14:textId="77777777" w:rsidR="0095307D" w:rsidRDefault="00000000">
      <w:pPr>
        <w:pStyle w:val="ListBullet"/>
      </w:pPr>
      <w:r>
        <w:t>API-ready backend for integration</w:t>
      </w:r>
    </w:p>
    <w:p w14:paraId="4CC6AD5A" w14:textId="77777777" w:rsidR="0095307D" w:rsidRDefault="00000000">
      <w:pPr>
        <w:pStyle w:val="ListBullet"/>
      </w:pPr>
      <w:r>
        <w:t>Mobile-first responsive UI</w:t>
      </w:r>
    </w:p>
    <w:p w14:paraId="7CF53154" w14:textId="77777777" w:rsidR="0095307D" w:rsidRDefault="00000000">
      <w:pPr>
        <w:pStyle w:val="ListBullet"/>
      </w:pPr>
      <w:r>
        <w:t>Audit logging for transparency</w:t>
      </w:r>
    </w:p>
    <w:p w14:paraId="65726956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t>5. Notes &amp; Enhancements (Future Scope):</w:t>
      </w:r>
    </w:p>
    <w:p w14:paraId="713FF1F7" w14:textId="77777777" w:rsidR="0095307D" w:rsidRDefault="00000000">
      <w:pPr>
        <w:pStyle w:val="ListBullet"/>
      </w:pPr>
      <w:r>
        <w:t>Integration with Slack / Microsoft Teams</w:t>
      </w:r>
    </w:p>
    <w:p w14:paraId="3D3275E2" w14:textId="77777777" w:rsidR="0095307D" w:rsidRDefault="00000000">
      <w:pPr>
        <w:pStyle w:val="ListBullet"/>
      </w:pPr>
      <w:r>
        <w:t>Built-in AI Assistant for project analytics</w:t>
      </w:r>
    </w:p>
    <w:p w14:paraId="53E14155" w14:textId="77777777" w:rsidR="0095307D" w:rsidRDefault="00000000">
      <w:pPr>
        <w:pStyle w:val="ListBullet"/>
      </w:pPr>
      <w:r>
        <w:t>Support for multi-language interface</w:t>
      </w:r>
    </w:p>
    <w:p w14:paraId="039438BE" w14:textId="77777777" w:rsidR="0095307D" w:rsidRDefault="00000000">
      <w:pPr>
        <w:pStyle w:val="ListBullet"/>
      </w:pPr>
      <w:r>
        <w:t>Enhanced Client Communication Module</w:t>
      </w:r>
    </w:p>
    <w:p w14:paraId="685182D9" w14:textId="77777777" w:rsidR="0095307D" w:rsidRDefault="00000000">
      <w:pPr>
        <w:pStyle w:val="ListBullet"/>
      </w:pPr>
      <w:r>
        <w:t>Mobile app rollout for employees &amp; clients</w:t>
      </w:r>
    </w:p>
    <w:p w14:paraId="1A15B705" w14:textId="77777777" w:rsidR="0095307D" w:rsidRPr="00A921A3" w:rsidRDefault="00000000">
      <w:pPr>
        <w:pStyle w:val="Heading1"/>
        <w:rPr>
          <w:color w:val="auto"/>
        </w:rPr>
      </w:pPr>
      <w:r w:rsidRPr="00A921A3">
        <w:rPr>
          <w:color w:val="auto"/>
        </w:rPr>
        <w:lastRenderedPageBreak/>
        <w:t>6. UML Class Diagram:</w:t>
      </w:r>
    </w:p>
    <w:p w14:paraId="4E1AFBC7" w14:textId="77777777" w:rsidR="0095307D" w:rsidRDefault="00000000">
      <w:r>
        <w:rPr>
          <w:noProof/>
        </w:rPr>
        <w:drawing>
          <wp:inline distT="0" distB="0" distL="0" distR="0" wp14:anchorId="72CAC58B" wp14:editId="68094DDE">
            <wp:extent cx="5486400" cy="1964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wledgeq_um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225" w14:textId="77777777" w:rsidR="00874DCA" w:rsidRDefault="00874DCA"/>
    <w:p w14:paraId="4975292D" w14:textId="77777777" w:rsidR="00874DCA" w:rsidRDefault="00874DCA"/>
    <w:p w14:paraId="1A9D47CA" w14:textId="77777777" w:rsidR="00874DCA" w:rsidRDefault="00874DCA"/>
    <w:p w14:paraId="1ED7C2F6" w14:textId="77777777" w:rsidR="00874DCA" w:rsidRPr="00A921A3" w:rsidRDefault="00874DCA" w:rsidP="00874DCA">
      <w:pPr>
        <w:pStyle w:val="Heading1"/>
        <w:rPr>
          <w:color w:val="auto"/>
        </w:rPr>
      </w:pPr>
      <w:r w:rsidRPr="00A921A3">
        <w:rPr>
          <w:color w:val="auto"/>
        </w:rPr>
        <w:t>7. Technology Stack:</w:t>
      </w:r>
    </w:p>
    <w:p w14:paraId="565F2225" w14:textId="77777777" w:rsidR="00874DCA" w:rsidRPr="00A921A3" w:rsidRDefault="00874DCA" w:rsidP="00874DCA">
      <w:pPr>
        <w:pStyle w:val="Heading2"/>
        <w:rPr>
          <w:color w:val="auto"/>
        </w:rPr>
      </w:pPr>
      <w:r w:rsidRPr="00A921A3">
        <w:rPr>
          <w:color w:val="auto"/>
        </w:rPr>
        <w:t>7.1 Backend:</w:t>
      </w:r>
    </w:p>
    <w:p w14:paraId="1AADC9EC" w14:textId="77777777" w:rsidR="00874DCA" w:rsidRDefault="00874DCA" w:rsidP="00874DCA">
      <w:pPr>
        <w:pStyle w:val="ListBullet"/>
      </w:pPr>
      <w:r>
        <w:t>Programming Language: Python</w:t>
      </w:r>
    </w:p>
    <w:p w14:paraId="18282C77" w14:textId="77777777" w:rsidR="00874DCA" w:rsidRDefault="00874DCA" w:rsidP="00874DCA">
      <w:pPr>
        <w:pStyle w:val="ListBullet"/>
      </w:pPr>
      <w:r>
        <w:t>Database: PostgreSQL</w:t>
      </w:r>
    </w:p>
    <w:p w14:paraId="583EA0E1" w14:textId="77777777" w:rsidR="00874DCA" w:rsidRDefault="00874DCA" w:rsidP="00874DCA">
      <w:pPr>
        <w:pStyle w:val="ListBullet"/>
      </w:pPr>
      <w:r>
        <w:t>Authentication: JWT</w:t>
      </w:r>
    </w:p>
    <w:p w14:paraId="75AEB4CC" w14:textId="77777777" w:rsidR="00874DCA" w:rsidRDefault="00874DCA" w:rsidP="00874DCA">
      <w:pPr>
        <w:pStyle w:val="ListBullet"/>
      </w:pPr>
      <w:r>
        <w:t>API Protocols: RESTful</w:t>
      </w:r>
    </w:p>
    <w:p w14:paraId="4A5AE6E0" w14:textId="77777777" w:rsidR="00874DCA" w:rsidRDefault="00874DCA" w:rsidP="00874DCA">
      <w:pPr>
        <w:pStyle w:val="Heading2"/>
      </w:pPr>
      <w:r w:rsidRPr="00A921A3">
        <w:rPr>
          <w:color w:val="auto"/>
        </w:rPr>
        <w:t>7.2 Frontend:</w:t>
      </w:r>
    </w:p>
    <w:p w14:paraId="1C580774" w14:textId="77777777" w:rsidR="00874DCA" w:rsidRDefault="00874DCA" w:rsidP="00874DCA">
      <w:pPr>
        <w:pStyle w:val="ListBullet"/>
      </w:pPr>
      <w:r>
        <w:t>Frameworks: React.js</w:t>
      </w:r>
    </w:p>
    <w:p w14:paraId="7822AC14" w14:textId="77777777" w:rsidR="00874DCA" w:rsidRDefault="00874DCA" w:rsidP="00874DCA">
      <w:pPr>
        <w:pStyle w:val="ListBullet"/>
      </w:pPr>
      <w:r>
        <w:t>UI Libraries: Tailwind CSS</w:t>
      </w:r>
    </w:p>
    <w:p w14:paraId="65306B48" w14:textId="77777777" w:rsidR="00874DCA" w:rsidRDefault="00874DCA" w:rsidP="00874DCA">
      <w:pPr>
        <w:pStyle w:val="ListBullet"/>
      </w:pPr>
      <w:r>
        <w:t>State Management: Redux</w:t>
      </w:r>
    </w:p>
    <w:p w14:paraId="0D909847" w14:textId="77777777" w:rsidR="00874DCA" w:rsidRDefault="00874DCA" w:rsidP="00874DCA">
      <w:pPr>
        <w:pStyle w:val="ListBullet"/>
      </w:pPr>
      <w:r>
        <w:t>Build Tools: Webpack</w:t>
      </w:r>
    </w:p>
    <w:p w14:paraId="7F2E9D94" w14:textId="20CFEA9F" w:rsidR="00874DCA" w:rsidRPr="00A921A3" w:rsidRDefault="00874DCA" w:rsidP="000F6AD4">
      <w:pPr>
        <w:pStyle w:val="Heading2"/>
        <w:numPr>
          <w:ilvl w:val="1"/>
          <w:numId w:val="10"/>
        </w:numPr>
        <w:rPr>
          <w:color w:val="auto"/>
        </w:rPr>
      </w:pPr>
      <w:r w:rsidRPr="00A921A3">
        <w:rPr>
          <w:color w:val="auto"/>
        </w:rPr>
        <w:t>DevOps &amp; Deployment:</w:t>
      </w:r>
    </w:p>
    <w:p w14:paraId="3A60230A" w14:textId="49ACAD85" w:rsidR="00874DCA" w:rsidRDefault="000F6AD4" w:rsidP="00874DCA">
      <w:pPr>
        <w:pStyle w:val="ListBullet"/>
      </w:pPr>
      <w:r>
        <w:t xml:space="preserve">CI/CD: Jenkins, GitHub Actions                                                                         </w:t>
      </w:r>
    </w:p>
    <w:p w14:paraId="152CFC3E" w14:textId="5DEBACAE" w:rsidR="00874DCA" w:rsidRDefault="000F6AD4" w:rsidP="00874DCA">
      <w:pPr>
        <w:pStyle w:val="ListBullet"/>
      </w:pPr>
      <w:r>
        <w:t xml:space="preserve">Containerization: Docker, </w:t>
      </w:r>
      <w:proofErr w:type="spellStart"/>
      <w:r>
        <w:t>Podman</w:t>
      </w:r>
      <w:proofErr w:type="spellEnd"/>
      <w:r>
        <w:t xml:space="preserve">                                                                      </w:t>
      </w:r>
    </w:p>
    <w:p w14:paraId="79D5A68B" w14:textId="0A091DA6" w:rsidR="00874DCA" w:rsidRDefault="000F6AD4" w:rsidP="00874DCA">
      <w:pPr>
        <w:pStyle w:val="ListBullet"/>
      </w:pPr>
      <w:r>
        <w:t xml:space="preserve">Orchestration: Kubernetes, Docker Swarm                                                                     </w:t>
      </w:r>
    </w:p>
    <w:p w14:paraId="14632267" w14:textId="624D73A7" w:rsidR="00874DCA" w:rsidRDefault="000F6AD4" w:rsidP="00874DCA">
      <w:pPr>
        <w:pStyle w:val="ListBullet"/>
      </w:pPr>
      <w:r>
        <w:t xml:space="preserve">Monitoring: Prometheus                                                       </w:t>
      </w:r>
    </w:p>
    <w:p w14:paraId="3A2B7F4B" w14:textId="53EEA0FA" w:rsidR="00874DCA" w:rsidRDefault="000F6AD4" w:rsidP="00874DCA">
      <w:pPr>
        <w:pStyle w:val="ListBullet"/>
      </w:pPr>
      <w:r>
        <w:t xml:space="preserve">Logging: ELK Stack                                                                                                        </w:t>
      </w:r>
    </w:p>
    <w:p w14:paraId="7C39EDA3" w14:textId="36EA7916" w:rsidR="0095307D" w:rsidRDefault="000F6AD4" w:rsidP="00C25B12">
      <w:pPr>
        <w:pStyle w:val="ListBullet"/>
      </w:pPr>
      <w:r>
        <w:t xml:space="preserve">Cloud Providers: AWS, Azure, GCP                                                                                           </w:t>
      </w:r>
      <w:r w:rsidR="00000000">
        <w:br w:type="page"/>
      </w:r>
    </w:p>
    <w:p w14:paraId="327F3E54" w14:textId="77777777" w:rsidR="00B97473" w:rsidRPr="00A921A3" w:rsidRDefault="00B97473" w:rsidP="00B97473">
      <w:pPr>
        <w:pStyle w:val="Heading1"/>
        <w:rPr>
          <w:color w:val="auto"/>
        </w:rPr>
      </w:pPr>
      <w:r w:rsidRPr="00A921A3">
        <w:rPr>
          <w:color w:val="auto"/>
        </w:rPr>
        <w:lastRenderedPageBreak/>
        <w:t>8. Conclusion &amp; Value Proposition:</w:t>
      </w:r>
    </w:p>
    <w:p w14:paraId="5686E352" w14:textId="77777777" w:rsidR="00B97473" w:rsidRDefault="00B97473" w:rsidP="00B97473">
      <w:proofErr w:type="spellStart"/>
      <w:r>
        <w:t>KnowledgeQ</w:t>
      </w:r>
      <w:proofErr w:type="spellEnd"/>
      <w:r>
        <w:t xml:space="preserve"> stands as a reliable and future-ready technology partner, committed to delivering high-quality, innovative solutions. Our technology stack reflects a strategic blend of stability, scalability, and modernity. Through our integrated platform approach, we empower teams to work efficiently and help clients to achieve their digital transformation goals. Whether it's E-learning, Artificial Intelligence, or Embedded Systems, our comprehensive stack and skilled teams ensure we are equipped to meet any challenge.</w:t>
      </w:r>
    </w:p>
    <w:p w14:paraId="0FCBB395" w14:textId="77777777" w:rsidR="00B97473" w:rsidRDefault="00B97473" w:rsidP="00B97473">
      <w:r>
        <w:t xml:space="preserve">This document outlines the core structure, technology foundation, and functional modules that define the operations and offerings of </w:t>
      </w:r>
      <w:proofErr w:type="spellStart"/>
      <w:r>
        <w:t>KnowledgeQ</w:t>
      </w:r>
      <w:proofErr w:type="spellEnd"/>
      <w:r>
        <w:t xml:space="preserve">. With continuous investments in R&amp;D and a strong customer-centric approach, </w:t>
      </w:r>
      <w:proofErr w:type="spellStart"/>
      <w:r>
        <w:t>KnowledgeQ</w:t>
      </w:r>
      <w:proofErr w:type="spellEnd"/>
      <w:r>
        <w:t xml:space="preserve"> is poised to scale its impact in the tech ecosystem.</w:t>
      </w:r>
    </w:p>
    <w:p w14:paraId="0AAB7E7C" w14:textId="44AE842A" w:rsidR="0095307D" w:rsidRDefault="0095307D"/>
    <w:sectPr w:rsidR="00953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B42E5" w14:textId="77777777" w:rsidR="00D16A04" w:rsidRDefault="00D16A04" w:rsidP="00B97473">
      <w:pPr>
        <w:spacing w:after="0" w:line="240" w:lineRule="auto"/>
      </w:pPr>
      <w:r>
        <w:separator/>
      </w:r>
    </w:p>
  </w:endnote>
  <w:endnote w:type="continuationSeparator" w:id="0">
    <w:p w14:paraId="5CE291A0" w14:textId="77777777" w:rsidR="00D16A04" w:rsidRDefault="00D16A04" w:rsidP="00B9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58207" w14:textId="77777777" w:rsidR="00D16A04" w:rsidRDefault="00D16A04" w:rsidP="00B97473">
      <w:pPr>
        <w:spacing w:after="0" w:line="240" w:lineRule="auto"/>
      </w:pPr>
      <w:r>
        <w:separator/>
      </w:r>
    </w:p>
  </w:footnote>
  <w:footnote w:type="continuationSeparator" w:id="0">
    <w:p w14:paraId="592CE959" w14:textId="77777777" w:rsidR="00D16A04" w:rsidRDefault="00D16A04" w:rsidP="00B9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784F8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492621"/>
    <w:multiLevelType w:val="multilevel"/>
    <w:tmpl w:val="085AB00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47949606">
    <w:abstractNumId w:val="8"/>
  </w:num>
  <w:num w:numId="2" w16cid:durableId="1084842656">
    <w:abstractNumId w:val="6"/>
  </w:num>
  <w:num w:numId="3" w16cid:durableId="930625524">
    <w:abstractNumId w:val="5"/>
  </w:num>
  <w:num w:numId="4" w16cid:durableId="34038521">
    <w:abstractNumId w:val="4"/>
  </w:num>
  <w:num w:numId="5" w16cid:durableId="1856338809">
    <w:abstractNumId w:val="7"/>
  </w:num>
  <w:num w:numId="6" w16cid:durableId="1071737811">
    <w:abstractNumId w:val="3"/>
  </w:num>
  <w:num w:numId="7" w16cid:durableId="1219129757">
    <w:abstractNumId w:val="2"/>
  </w:num>
  <w:num w:numId="8" w16cid:durableId="2144884199">
    <w:abstractNumId w:val="1"/>
  </w:num>
  <w:num w:numId="9" w16cid:durableId="396170480">
    <w:abstractNumId w:val="0"/>
  </w:num>
  <w:num w:numId="10" w16cid:durableId="459307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6DE"/>
    <w:rsid w:val="00034616"/>
    <w:rsid w:val="0006063C"/>
    <w:rsid w:val="000F6AD4"/>
    <w:rsid w:val="0015074B"/>
    <w:rsid w:val="001B787F"/>
    <w:rsid w:val="0029639D"/>
    <w:rsid w:val="00326F90"/>
    <w:rsid w:val="00344768"/>
    <w:rsid w:val="003A5C5A"/>
    <w:rsid w:val="00402CC5"/>
    <w:rsid w:val="007C69A6"/>
    <w:rsid w:val="007E013C"/>
    <w:rsid w:val="0083608B"/>
    <w:rsid w:val="00874DCA"/>
    <w:rsid w:val="008E4126"/>
    <w:rsid w:val="0095307D"/>
    <w:rsid w:val="00A921A3"/>
    <w:rsid w:val="00AA1D8D"/>
    <w:rsid w:val="00AD1C7A"/>
    <w:rsid w:val="00B302B8"/>
    <w:rsid w:val="00B47730"/>
    <w:rsid w:val="00B76528"/>
    <w:rsid w:val="00B9123A"/>
    <w:rsid w:val="00B97473"/>
    <w:rsid w:val="00CB0664"/>
    <w:rsid w:val="00CF01D1"/>
    <w:rsid w:val="00D16A04"/>
    <w:rsid w:val="00EA4CBA"/>
    <w:rsid w:val="00EF52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3D982"/>
  <w14:defaultImageDpi w14:val="300"/>
  <w15:docId w15:val="{B80D0AAE-E780-4CAB-BA50-BB6D4A6A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47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Ragavan Sundaram</cp:lastModifiedBy>
  <cp:revision>35</cp:revision>
  <dcterms:created xsi:type="dcterms:W3CDTF">2025-06-16T16:21:00Z</dcterms:created>
  <dcterms:modified xsi:type="dcterms:W3CDTF">2025-06-16T16:49:00Z</dcterms:modified>
  <cp:category/>
</cp:coreProperties>
</file>